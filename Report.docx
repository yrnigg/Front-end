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01" w:rsidRDefault="009652A0">
      <w:pPr>
        <w:pStyle w:val="Title"/>
      </w:pPr>
      <w:bookmarkStart w:id="0" w:name="_GoBack"/>
      <w:bookmarkEnd w:id="0"/>
      <w:r>
        <w:t>YouthJobConnect – Full Front-End Project Report</w:t>
      </w:r>
    </w:p>
    <w:p w:rsidR="001B0801" w:rsidRDefault="009652A0">
      <w:pPr>
        <w:pStyle w:val="Heading1"/>
      </w:pPr>
      <w:r>
        <w:t>1. Project Title</w:t>
      </w:r>
    </w:p>
    <w:p w:rsidR="001B0801" w:rsidRDefault="009652A0">
      <w:r>
        <w:t>YouthJobConnect – A Local Job Board for Young Job Seekers</w:t>
      </w:r>
    </w:p>
    <w:p w:rsidR="001B0801" w:rsidRDefault="009652A0">
      <w:pPr>
        <w:pStyle w:val="Heading1"/>
      </w:pPr>
      <w:r>
        <w:t>2. Project Overview</w:t>
      </w:r>
    </w:p>
    <w:p w:rsidR="001B0801" w:rsidRDefault="009652A0">
      <w:r>
        <w:t xml:space="preserve">YouthJobConnect is a responsive, front-end web application designed to provide local job opportunities for the </w:t>
      </w:r>
      <w:r>
        <w:t>youth in Ngoma District, Rwanda. The platform is aimed at connecting employers and job seekers, particularly students and graduates, with internship, part-time, or entry-level work.</w:t>
      </w:r>
    </w:p>
    <w:p w:rsidR="001B0801" w:rsidRDefault="009652A0">
      <w:pPr>
        <w:pStyle w:val="Heading1"/>
      </w:pPr>
      <w:r>
        <w:t>3. Objectives</w:t>
      </w:r>
    </w:p>
    <w:p w:rsidR="001B0801" w:rsidRDefault="009652A0">
      <w:r>
        <w:t>- Build an easy-to-navigate website for job seekers</w:t>
      </w:r>
    </w:p>
    <w:p w:rsidR="001B0801" w:rsidRDefault="009652A0">
      <w:r>
        <w:t xml:space="preserve">- Allow </w:t>
      </w:r>
      <w:r>
        <w:t>employers to post job opportunities</w:t>
      </w:r>
    </w:p>
    <w:p w:rsidR="001B0801" w:rsidRDefault="009652A0">
      <w:r>
        <w:t>- Allow youth to search, filter, and apply for jobs</w:t>
      </w:r>
    </w:p>
    <w:p w:rsidR="001B0801" w:rsidRDefault="009652A0">
      <w:r>
        <w:t>- Include educational content like videos and job tips</w:t>
      </w:r>
    </w:p>
    <w:p w:rsidR="001B0801" w:rsidRDefault="009652A0">
      <w:r>
        <w:t>- Ensure the site is scalable and accessible on all devices</w:t>
      </w:r>
    </w:p>
    <w:p w:rsidR="001B0801" w:rsidRDefault="009652A0">
      <w:pPr>
        <w:pStyle w:val="Heading1"/>
      </w:pPr>
      <w:r>
        <w:t>4. Tools &amp; Technologies Used</w:t>
      </w:r>
    </w:p>
    <w:p w:rsidR="001B0801" w:rsidRDefault="009652A0">
      <w:r>
        <w:t>- HTML5 and CSS3: for st</w:t>
      </w:r>
      <w:r>
        <w:t>ructure and styling</w:t>
      </w:r>
    </w:p>
    <w:p w:rsidR="001B0801" w:rsidRDefault="009652A0">
      <w:r>
        <w:t>- Custom CSS instead of Bootstrap for most design (used Bootstrap only for validation)</w:t>
      </w:r>
    </w:p>
    <w:p w:rsidR="001B0801" w:rsidRDefault="009652A0">
      <w:r>
        <w:t>- JavaScript (minimal interactivity)</w:t>
      </w:r>
    </w:p>
    <w:p w:rsidR="001B0801" w:rsidRDefault="009652A0">
      <w:r>
        <w:t>- Adobe XD: to create wireframes and clickable prototypes</w:t>
      </w:r>
    </w:p>
    <w:p w:rsidR="001B0801" w:rsidRDefault="009652A0">
      <w:r>
        <w:t>- GitHub: for version control and code collaboration</w:t>
      </w:r>
    </w:p>
    <w:p w:rsidR="001B0801" w:rsidRDefault="009652A0">
      <w:r>
        <w:t>-</w:t>
      </w:r>
      <w:r>
        <w:t xml:space="preserve"> Google Fonts: for clean, readable typography</w:t>
      </w:r>
    </w:p>
    <w:p w:rsidR="001B0801" w:rsidRDefault="009652A0">
      <w:r>
        <w:t>- YouTube Embed: for video tutorials on job application</w:t>
      </w:r>
    </w:p>
    <w:p w:rsidR="001B0801" w:rsidRDefault="009652A0">
      <w:pPr>
        <w:pStyle w:val="Heading1"/>
      </w:pPr>
      <w:r>
        <w:lastRenderedPageBreak/>
        <w:t>5. Website Pages and Features</w:t>
      </w:r>
    </w:p>
    <w:p w:rsidR="001B0801" w:rsidRDefault="009652A0">
      <w:r>
        <w:t>- **Home Page**: Introduction to the platform and navigation</w:t>
      </w:r>
    </w:p>
    <w:p w:rsidR="001B0801" w:rsidRDefault="009652A0">
      <w:r>
        <w:t>- **Jobs Page**: Lists job opportunities with details and image</w:t>
      </w:r>
      <w:r>
        <w:t>s</w:t>
      </w:r>
    </w:p>
    <w:p w:rsidR="001B0801" w:rsidRDefault="009652A0">
      <w:r>
        <w:t>- **Post a Job Page**: Allows organizations to post vacancies</w:t>
      </w:r>
    </w:p>
    <w:p w:rsidR="001B0801" w:rsidRDefault="009652A0">
      <w:r>
        <w:t>- **Apply Page**: Allows users to upload CV and fill in application forms</w:t>
      </w:r>
    </w:p>
    <w:p w:rsidR="001B0801" w:rsidRDefault="009652A0">
      <w:r>
        <w:t>- **About Page**: Information about the platform’s mission</w:t>
      </w:r>
    </w:p>
    <w:p w:rsidR="001B0801" w:rsidRDefault="009652A0">
      <w:r>
        <w:t>- **Contact Page**: A form for contacting administrators</w:t>
      </w:r>
    </w:p>
    <w:p w:rsidR="001B0801" w:rsidRDefault="009652A0">
      <w:r>
        <w:t xml:space="preserve">- </w:t>
      </w:r>
      <w:r>
        <w:t>**Video Section**: Embedded YouTube videos offering job search tips</w:t>
      </w:r>
    </w:p>
    <w:p w:rsidR="001B0801" w:rsidRDefault="009652A0">
      <w:pPr>
        <w:pStyle w:val="Heading1"/>
      </w:pPr>
      <w:r>
        <w:t>6. Wireframing and Prototyping</w:t>
      </w:r>
    </w:p>
    <w:p w:rsidR="001B0801" w:rsidRDefault="009652A0">
      <w:r>
        <w:t>Adobe XD was used to design a complete prototype with all pages linked. This clickable prototype helps visualize the user flow, layout, and mobile responsive</w:t>
      </w:r>
      <w:r>
        <w:t>ness before development. Each screen includes top navigation, consistent colors, and layout similar to the final implementation.</w:t>
      </w:r>
    </w:p>
    <w:p w:rsidR="001B0801" w:rsidRDefault="009652A0">
      <w:pPr>
        <w:pStyle w:val="Heading1"/>
      </w:pPr>
      <w:r>
        <w:t>7. Data Handling and Validation</w:t>
      </w:r>
    </w:p>
    <w:p w:rsidR="001B0801" w:rsidRDefault="009652A0">
      <w:r>
        <w:t>- Forms validate user input (e.g., name, email, CV upload)</w:t>
      </w:r>
    </w:p>
    <w:p w:rsidR="001B0801" w:rsidRDefault="009652A0">
      <w:r>
        <w:t>- Bootstrap was used for client-side</w:t>
      </w:r>
      <w:r>
        <w:t xml:space="preserve"> validation feedback only</w:t>
      </w:r>
    </w:p>
    <w:p w:rsidR="001B0801" w:rsidRDefault="009652A0">
      <w:r>
        <w:t>- Upload field allows users to submit their CV (simulated on front-end only)</w:t>
      </w:r>
    </w:p>
    <w:p w:rsidR="001B0801" w:rsidRDefault="009652A0">
      <w:pPr>
        <w:pStyle w:val="Heading1"/>
      </w:pPr>
      <w:r>
        <w:t>8. User Interface Design</w:t>
      </w:r>
    </w:p>
    <w:p w:rsidR="001B0801" w:rsidRDefault="009652A0">
      <w:r>
        <w:t>The layout was built using a card-based system and grid layouts to ensure readability and alignment. All sections use accessible</w:t>
      </w:r>
      <w:r>
        <w:t xml:space="preserve"> color contrasts and mobile-first principles. The CSS styles were custom-built to simulate Bootstrap’s visual consistency without relying on the entire framework.</w:t>
      </w:r>
    </w:p>
    <w:p w:rsidR="001B0801" w:rsidRDefault="009652A0">
      <w:pPr>
        <w:pStyle w:val="Heading1"/>
      </w:pPr>
      <w:r>
        <w:t>9. Scalability and Future Features</w:t>
      </w:r>
    </w:p>
    <w:p w:rsidR="001B0801" w:rsidRDefault="009652A0">
      <w:r>
        <w:t>YouthJobConnect can be expanded to include:</w:t>
      </w:r>
    </w:p>
    <w:p w:rsidR="001B0801" w:rsidRDefault="009652A0">
      <w:r>
        <w:t xml:space="preserve">- Admin login </w:t>
      </w:r>
      <w:r>
        <w:t>system</w:t>
      </w:r>
    </w:p>
    <w:p w:rsidR="001B0801" w:rsidRDefault="009652A0">
      <w:r>
        <w:t>- SMS and email job alerts</w:t>
      </w:r>
    </w:p>
    <w:p w:rsidR="001B0801" w:rsidRDefault="009652A0">
      <w:r>
        <w:t>- Search filters and saved applications</w:t>
      </w:r>
    </w:p>
    <w:p w:rsidR="001B0801" w:rsidRDefault="009652A0">
      <w:r>
        <w:lastRenderedPageBreak/>
        <w:t>- Real-time job updates using backend/database integration</w:t>
      </w:r>
    </w:p>
    <w:p w:rsidR="001B0801" w:rsidRDefault="009652A0">
      <w:r>
        <w:t>- Social media API integration (e.g., Twitter job feeds)</w:t>
      </w:r>
    </w:p>
    <w:p w:rsidR="001B0801" w:rsidRDefault="009652A0">
      <w:pPr>
        <w:pStyle w:val="Heading1"/>
      </w:pPr>
      <w:r>
        <w:t>10. Limitations</w:t>
      </w:r>
    </w:p>
    <w:p w:rsidR="001B0801" w:rsidRDefault="009652A0">
      <w:r>
        <w:t>- No backend or database implemented (front-end on</w:t>
      </w:r>
      <w:r>
        <w:t>ly)</w:t>
      </w:r>
    </w:p>
    <w:p w:rsidR="001B0801" w:rsidRDefault="009652A0">
      <w:r>
        <w:t>- No real-time form processing</w:t>
      </w:r>
    </w:p>
    <w:p w:rsidR="001B0801" w:rsidRDefault="009652A0">
      <w:r>
        <w:t>- Limited filtering/search features (planned for future phase)</w:t>
      </w:r>
    </w:p>
    <w:p w:rsidR="001B0801" w:rsidRDefault="009652A0">
      <w:pPr>
        <w:pStyle w:val="Heading1"/>
      </w:pPr>
      <w:r>
        <w:t>11. Conclusion</w:t>
      </w:r>
    </w:p>
    <w:p w:rsidR="001B0801" w:rsidRDefault="009652A0">
      <w:r>
        <w:t>YouthJobConnect is a clean, functional front-end project that can serve as a prototype for a full youth employment platform. It provides a soli</w:t>
      </w:r>
      <w:r>
        <w:t>d foundation for future development and was built to demonstrate UI/UX design, semantic HTML, and modern CSS principles, with Bootstrap reserved for specific functionality like form validation.</w:t>
      </w:r>
    </w:p>
    <w:sectPr w:rsidR="001B0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0801"/>
    <w:rsid w:val="0029639D"/>
    <w:rsid w:val="00326F90"/>
    <w:rsid w:val="009652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5A2EDE-09C6-4DBB-83DC-2B45948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27C5A7-135E-49D4-954B-DCB8B610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Abraham Hagenimana</cp:lastModifiedBy>
  <cp:revision>2</cp:revision>
  <dcterms:created xsi:type="dcterms:W3CDTF">2025-05-09T04:30:00Z</dcterms:created>
  <dcterms:modified xsi:type="dcterms:W3CDTF">2025-05-09T04:30:00Z</dcterms:modified>
  <cp:category/>
</cp:coreProperties>
</file>